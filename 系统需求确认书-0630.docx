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4F4F3" w14:textId="77777777" w:rsidR="00C17E60" w:rsidRDefault="00000000">
      <w:pPr>
        <w:pStyle w:val="aa"/>
        <w:rPr>
          <w:lang w:eastAsia="zh-CN"/>
        </w:rPr>
      </w:pPr>
      <w:r>
        <w:rPr>
          <w:lang w:eastAsia="zh-CN"/>
        </w:rPr>
        <w:t>系统需求确认书</w:t>
      </w:r>
    </w:p>
    <w:p w14:paraId="02FC6A44" w14:textId="132F5342" w:rsidR="00C17E60" w:rsidRPr="00F90731" w:rsidRDefault="00000000" w:rsidP="00F90731">
      <w:pPr>
        <w:pStyle w:val="1"/>
        <w:rPr>
          <w:rFonts w:eastAsia="宋体" w:hint="eastAsia"/>
          <w:lang w:eastAsia="zh-CN"/>
        </w:rPr>
      </w:pPr>
      <w:r w:rsidRPr="00F90731">
        <w:rPr>
          <w:rFonts w:ascii="微软雅黑" w:eastAsia="微软雅黑" w:hAnsi="微软雅黑"/>
          <w:lang w:eastAsia="zh-CN"/>
        </w:rPr>
        <w:t>一、</w:t>
      </w:r>
      <w:r w:rsidR="00F90731">
        <w:rPr>
          <w:rFonts w:ascii="微软雅黑" w:eastAsia="微软雅黑" w:hAnsi="微软雅黑" w:cs="微软雅黑" w:hint="eastAsia"/>
          <w:lang w:eastAsia="zh-CN"/>
        </w:rPr>
        <w:t>项目基本信息</w:t>
      </w:r>
    </w:p>
    <w:tbl>
      <w:tblPr>
        <w:tblStyle w:val="aff1"/>
        <w:tblW w:w="9180" w:type="dxa"/>
        <w:tblLook w:val="04A0" w:firstRow="1" w:lastRow="0" w:firstColumn="1" w:lastColumn="0" w:noHBand="0" w:noVBand="1"/>
      </w:tblPr>
      <w:tblGrid>
        <w:gridCol w:w="4503"/>
        <w:gridCol w:w="4677"/>
      </w:tblGrid>
      <w:tr w:rsidR="00F90731" w14:paraId="2859FA3E" w14:textId="77777777" w:rsidTr="00F90731">
        <w:tc>
          <w:tcPr>
            <w:tcW w:w="4503" w:type="dxa"/>
          </w:tcPr>
          <w:p w14:paraId="28855732" w14:textId="77777777" w:rsidR="00F90731" w:rsidRDefault="00F90731">
            <w:proofErr w:type="spellStart"/>
            <w:r>
              <w:rPr>
                <w:rFonts w:ascii="微软雅黑" w:eastAsia="微软雅黑" w:hAnsi="微软雅黑" w:cs="微软雅黑" w:hint="eastAsia"/>
              </w:rPr>
              <w:t>项</w:t>
            </w:r>
            <w:r>
              <w:t>目名称</w:t>
            </w:r>
            <w:proofErr w:type="spellEnd"/>
          </w:p>
        </w:tc>
        <w:tc>
          <w:tcPr>
            <w:tcW w:w="4677" w:type="dxa"/>
          </w:tcPr>
          <w:p w14:paraId="1E5119DD" w14:textId="7CB4E57C" w:rsidR="00F90731" w:rsidRPr="00F90731" w:rsidRDefault="00F90731">
            <w:pPr>
              <w:rPr>
                <w:rFonts w:eastAsia="宋体" w:hint="eastAsia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消防安全管理责任人系统开发项目</w:t>
            </w:r>
          </w:p>
        </w:tc>
      </w:tr>
      <w:tr w:rsidR="00F90731" w14:paraId="7ACCE4D5" w14:textId="77777777" w:rsidTr="00F90731">
        <w:tc>
          <w:tcPr>
            <w:tcW w:w="4503" w:type="dxa"/>
          </w:tcPr>
          <w:p w14:paraId="1EE1F6E4" w14:textId="77777777" w:rsidR="00F90731" w:rsidRDefault="00F90731">
            <w:proofErr w:type="spellStart"/>
            <w:r>
              <w:t>客户单位</w:t>
            </w:r>
            <w:proofErr w:type="spellEnd"/>
          </w:p>
        </w:tc>
        <w:tc>
          <w:tcPr>
            <w:tcW w:w="4677" w:type="dxa"/>
          </w:tcPr>
          <w:p w14:paraId="0C718A22" w14:textId="6D56D2DE" w:rsidR="00F90731" w:rsidRDefault="00F90731">
            <w:r>
              <w:rPr>
                <w:rFonts w:ascii="宋体" w:eastAsia="宋体" w:hAnsi="宋体" w:hint="eastAsia"/>
                <w:lang w:eastAsia="zh-CN"/>
              </w:rPr>
              <w:t>深圳技术大学安全保卫中心</w:t>
            </w:r>
          </w:p>
        </w:tc>
      </w:tr>
      <w:tr w:rsidR="00F90731" w14:paraId="1AFAA46E" w14:textId="77777777" w:rsidTr="00F90731">
        <w:tc>
          <w:tcPr>
            <w:tcW w:w="4503" w:type="dxa"/>
          </w:tcPr>
          <w:p w14:paraId="2173BF35" w14:textId="77777777" w:rsidR="00F90731" w:rsidRDefault="00F90731">
            <w:proofErr w:type="spellStart"/>
            <w:r>
              <w:t>系统名称</w:t>
            </w:r>
            <w:proofErr w:type="spellEnd"/>
          </w:p>
        </w:tc>
        <w:tc>
          <w:tcPr>
            <w:tcW w:w="4677" w:type="dxa"/>
          </w:tcPr>
          <w:p w14:paraId="3FF7A827" w14:textId="14B740DF" w:rsidR="00F90731" w:rsidRDefault="00F90731">
            <w:pPr>
              <w:rPr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消防安全管理责任人系统</w:t>
            </w:r>
          </w:p>
        </w:tc>
      </w:tr>
      <w:tr w:rsidR="00F90731" w14:paraId="042AAE10" w14:textId="77777777" w:rsidTr="00F90731">
        <w:tc>
          <w:tcPr>
            <w:tcW w:w="4503" w:type="dxa"/>
          </w:tcPr>
          <w:p w14:paraId="1C82D5A6" w14:textId="77777777" w:rsidR="00F90731" w:rsidRDefault="00F90731">
            <w:proofErr w:type="spellStart"/>
            <w:r>
              <w:t>版本编号</w:t>
            </w:r>
            <w:proofErr w:type="spellEnd"/>
            <w:r>
              <w:t xml:space="preserve"> / </w:t>
            </w:r>
            <w:proofErr w:type="spellStart"/>
            <w:r>
              <w:t>编写日期</w:t>
            </w:r>
            <w:proofErr w:type="spellEnd"/>
          </w:p>
        </w:tc>
        <w:tc>
          <w:tcPr>
            <w:tcW w:w="4677" w:type="dxa"/>
          </w:tcPr>
          <w:p w14:paraId="7030333D" w14:textId="6465D2E6" w:rsidR="00F90731" w:rsidRDefault="00F90731">
            <w:r>
              <w:t>V1.0 / [</w:t>
            </w:r>
            <w:r>
              <w:rPr>
                <w:rFonts w:eastAsia="宋体" w:hint="eastAsia"/>
                <w:lang w:eastAsia="zh-CN"/>
              </w:rPr>
              <w:t>2025.06.30</w:t>
            </w:r>
            <w:r>
              <w:t>]</w:t>
            </w:r>
          </w:p>
        </w:tc>
      </w:tr>
    </w:tbl>
    <w:p w14:paraId="74645BE0" w14:textId="72FCB9AE" w:rsidR="00C17E60" w:rsidRPr="00F90731" w:rsidRDefault="00F90731">
      <w:pPr>
        <w:pStyle w:val="1"/>
        <w:rPr>
          <w:rFonts w:ascii="微软雅黑" w:eastAsia="微软雅黑" w:hAnsi="微软雅黑"/>
        </w:rPr>
      </w:pPr>
      <w:r w:rsidRPr="00F90731">
        <w:rPr>
          <w:rFonts w:ascii="微软雅黑" w:eastAsia="微软雅黑" w:hAnsi="微软雅黑" w:hint="eastAsia"/>
          <w:lang w:eastAsia="zh-CN"/>
        </w:rPr>
        <w:t>二、需求</w:t>
      </w:r>
      <w:r w:rsidRPr="00F90731">
        <w:rPr>
          <w:rFonts w:ascii="微软雅黑" w:eastAsia="微软雅黑" w:hAnsi="微软雅黑" w:cs="微软雅黑" w:hint="eastAsia"/>
          <w:lang w:eastAsia="zh-CN"/>
        </w:rPr>
        <w:t>说明</w:t>
      </w:r>
    </w:p>
    <w:p w14:paraId="492585D4" w14:textId="77777777" w:rsidR="00C17E60" w:rsidRDefault="00000000">
      <w:pPr>
        <w:rPr>
          <w:lang w:eastAsia="zh-CN"/>
        </w:rPr>
      </w:pPr>
      <w:r>
        <w:rPr>
          <w:lang w:eastAsia="zh-CN"/>
        </w:rPr>
        <w:t>以下内容为本系统的功能需求说明，由双方共同确认：</w:t>
      </w:r>
    </w:p>
    <w:p w14:paraId="762CF9D9" w14:textId="2AB9BE70" w:rsidR="00C17E60" w:rsidRDefault="00F90731" w:rsidP="00C21978">
      <w:pPr>
        <w:pStyle w:val="21"/>
        <w:rPr>
          <w:lang w:eastAsia="zh-CN"/>
        </w:rPr>
      </w:pPr>
      <w:r>
        <w:rPr>
          <w:rFonts w:hint="eastAsia"/>
          <w:lang w:eastAsia="zh-CN"/>
        </w:rPr>
        <w:t>2.1</w:t>
      </w:r>
      <w:r>
        <w:rPr>
          <w:rFonts w:ascii="宋体" w:hAnsi="宋体" w:hint="eastAsia"/>
          <w:lang w:eastAsia="zh-CN"/>
        </w:rPr>
        <w:t>区域管理</w:t>
      </w:r>
    </w:p>
    <w:p w14:paraId="1B9A5948" w14:textId="77777777" w:rsidR="00C21978" w:rsidRDefault="00F90731" w:rsidP="00C21978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支持对于新增、编辑、删除区域，对点位区域进行管理，区域绑定点位。</w:t>
      </w:r>
    </w:p>
    <w:p w14:paraId="00743D47" w14:textId="6448D03D" w:rsidR="00C17E60" w:rsidRPr="00C21978" w:rsidRDefault="00C21978" w:rsidP="00C21978">
      <w:pPr>
        <w:pStyle w:val="21"/>
        <w:rPr>
          <w:rFonts w:ascii="微软雅黑" w:eastAsia="微软雅黑" w:hAnsi="微软雅黑"/>
          <w:lang w:eastAsia="zh-CN"/>
        </w:rPr>
      </w:pPr>
      <w:r w:rsidRPr="00C21978">
        <w:rPr>
          <w:rStyle w:val="22"/>
          <w:rFonts w:ascii="微软雅黑" w:eastAsia="微软雅黑" w:hAnsi="微软雅黑" w:hint="eastAsia"/>
        </w:rPr>
        <w:t xml:space="preserve">2.2 </w:t>
      </w:r>
      <w:proofErr w:type="spellStart"/>
      <w:r w:rsidRPr="00C21978">
        <w:rPr>
          <w:rStyle w:val="22"/>
          <w:rFonts w:ascii="微软雅黑" w:eastAsia="微软雅黑" w:hAnsi="微软雅黑" w:hint="eastAsia"/>
        </w:rPr>
        <w:t>点位管理</w:t>
      </w:r>
      <w:proofErr w:type="spellEnd"/>
    </w:p>
    <w:p w14:paraId="4CD42AC0" w14:textId="31AE95C4" w:rsidR="00F90731" w:rsidRDefault="00F90731" w:rsidP="00F9073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支持</w:t>
      </w:r>
      <w:bookmarkStart w:id="0" w:name="OLE_LINK1"/>
      <w:r>
        <w:rPr>
          <w:rFonts w:eastAsia="宋体" w:hint="eastAsia"/>
          <w:lang w:eastAsia="zh-CN"/>
        </w:rPr>
        <w:t>新增、编辑、删除点位信息</w:t>
      </w:r>
      <w:bookmarkEnd w:id="0"/>
      <w:r>
        <w:rPr>
          <w:rFonts w:eastAsia="宋体" w:hint="eastAsia"/>
          <w:lang w:eastAsia="zh-CN"/>
        </w:rPr>
        <w:t>，支持手动新增和表格导入，支持绑定安全员和区域，</w:t>
      </w:r>
      <w:r w:rsidR="00C21978">
        <w:rPr>
          <w:rFonts w:eastAsia="宋体" w:hint="eastAsia"/>
          <w:lang w:eastAsia="zh-CN"/>
        </w:rPr>
        <w:t>支持预览、下载点位对应的二维码，二</w:t>
      </w:r>
      <w:proofErr w:type="gramStart"/>
      <w:r w:rsidR="00C21978">
        <w:rPr>
          <w:rFonts w:eastAsia="宋体" w:hint="eastAsia"/>
          <w:lang w:eastAsia="zh-CN"/>
        </w:rPr>
        <w:t>维码支持扫码</w:t>
      </w:r>
      <w:proofErr w:type="gramEnd"/>
      <w:r w:rsidR="00C21978">
        <w:rPr>
          <w:rFonts w:eastAsia="宋体" w:hint="eastAsia"/>
          <w:lang w:eastAsia="zh-CN"/>
        </w:rPr>
        <w:t>查看，</w:t>
      </w:r>
      <w:r>
        <w:rPr>
          <w:rFonts w:eastAsia="宋体" w:hint="eastAsia"/>
          <w:lang w:eastAsia="zh-CN"/>
        </w:rPr>
        <w:t>支持导出数据。</w:t>
      </w:r>
    </w:p>
    <w:p w14:paraId="065F8F09" w14:textId="0512C9E1" w:rsidR="00C17E60" w:rsidRPr="00C21978" w:rsidRDefault="00C21978" w:rsidP="00C21978">
      <w:pPr>
        <w:pStyle w:val="21"/>
        <w:rPr>
          <w:rFonts w:eastAsia="宋体" w:hint="eastAsia"/>
          <w:lang w:eastAsia="zh-CN"/>
        </w:rPr>
      </w:pPr>
      <w:r w:rsidRPr="00C21978">
        <w:rPr>
          <w:rStyle w:val="22"/>
          <w:rFonts w:ascii="微软雅黑" w:eastAsia="微软雅黑" w:hAnsi="微软雅黑" w:hint="eastAsia"/>
        </w:rPr>
        <w:t>2.3</w:t>
      </w:r>
      <w:r w:rsidRPr="00C21978">
        <w:rPr>
          <w:rStyle w:val="22"/>
          <w:rFonts w:ascii="微软雅黑" w:eastAsia="微软雅黑" w:hAnsi="微软雅黑"/>
        </w:rPr>
        <w:t>安全</w:t>
      </w:r>
      <w:r w:rsidRPr="00C21978">
        <w:rPr>
          <w:rStyle w:val="22"/>
          <w:rFonts w:ascii="微软雅黑" w:eastAsia="微软雅黑" w:hAnsi="微软雅黑" w:cs="微软雅黑" w:hint="eastAsia"/>
        </w:rPr>
        <w:t>员</w:t>
      </w:r>
      <w:r w:rsidRPr="00C21978">
        <w:rPr>
          <w:rStyle w:val="22"/>
          <w:rFonts w:ascii="微软雅黑" w:eastAsia="微软雅黑" w:hAnsi="微软雅黑"/>
        </w:rPr>
        <w:t>信息管理</w:t>
      </w:r>
    </w:p>
    <w:p w14:paraId="412DBC02" w14:textId="1793133A" w:rsidR="00C17E60" w:rsidRPr="00F90731" w:rsidRDefault="00C21978">
      <w:pPr>
        <w:rPr>
          <w:rFonts w:eastAsia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支持</w:t>
      </w:r>
      <w:r>
        <w:rPr>
          <w:rFonts w:eastAsia="宋体" w:hint="eastAsia"/>
          <w:lang w:eastAsia="zh-CN"/>
        </w:rPr>
        <w:t>新增、编辑、删除</w:t>
      </w:r>
      <w:r>
        <w:rPr>
          <w:rFonts w:eastAsia="宋体" w:hint="eastAsia"/>
          <w:lang w:eastAsia="zh-CN"/>
        </w:rPr>
        <w:t>安全员</w:t>
      </w:r>
      <w:r>
        <w:rPr>
          <w:rFonts w:eastAsia="宋体" w:hint="eastAsia"/>
          <w:lang w:eastAsia="zh-CN"/>
        </w:rPr>
        <w:t>信息</w:t>
      </w:r>
      <w:r>
        <w:rPr>
          <w:rFonts w:eastAsia="宋体" w:hint="eastAsia"/>
          <w:lang w:eastAsia="zh-CN"/>
        </w:rPr>
        <w:t>，支持导入导出，支持绑定点位</w:t>
      </w:r>
    </w:p>
    <w:p w14:paraId="652A2C47" w14:textId="76AC73AE" w:rsidR="00C21978" w:rsidRDefault="00C21978" w:rsidP="00C21978">
      <w:pPr>
        <w:pStyle w:val="21"/>
        <w:rPr>
          <w:rStyle w:val="22"/>
          <w:rFonts w:ascii="微软雅黑" w:eastAsia="微软雅黑" w:hAnsi="微软雅黑"/>
          <w:lang w:eastAsia="zh-CN"/>
        </w:rPr>
      </w:pPr>
      <w:r w:rsidRPr="00C21978">
        <w:rPr>
          <w:rStyle w:val="22"/>
          <w:rFonts w:ascii="微软雅黑" w:eastAsia="微软雅黑" w:hAnsi="微软雅黑" w:hint="eastAsia"/>
        </w:rPr>
        <w:t>2.</w:t>
      </w:r>
      <w:r>
        <w:rPr>
          <w:rStyle w:val="22"/>
          <w:rFonts w:ascii="微软雅黑" w:eastAsia="微软雅黑" w:hAnsi="微软雅黑" w:hint="eastAsia"/>
          <w:lang w:eastAsia="zh-CN"/>
        </w:rPr>
        <w:t>4点位信息查看页面</w:t>
      </w:r>
    </w:p>
    <w:p w14:paraId="0EC47966" w14:textId="47ED17B3" w:rsidR="00C21978" w:rsidRPr="00C21978" w:rsidRDefault="00C21978" w:rsidP="00C21978">
      <w:pPr>
        <w:rPr>
          <w:rFonts w:eastAsia="宋体" w:hint="eastAsia"/>
          <w:lang w:eastAsia="zh-CN"/>
        </w:rPr>
      </w:pPr>
      <w:proofErr w:type="gramStart"/>
      <w:r>
        <w:rPr>
          <w:rFonts w:eastAsia="宋体" w:hint="eastAsia"/>
          <w:lang w:eastAsia="zh-CN"/>
        </w:rPr>
        <w:t>支持扫码查看</w:t>
      </w:r>
      <w:proofErr w:type="gramEnd"/>
      <w:r>
        <w:rPr>
          <w:rFonts w:eastAsia="宋体" w:hint="eastAsia"/>
          <w:lang w:eastAsia="zh-CN"/>
        </w:rPr>
        <w:t>点位信息页，</w:t>
      </w:r>
      <w:r w:rsidR="00BC4DCB">
        <w:rPr>
          <w:rFonts w:eastAsia="宋体" w:hint="eastAsia"/>
          <w:lang w:eastAsia="zh-CN"/>
        </w:rPr>
        <w:t>在</w:t>
      </w:r>
      <w:r w:rsidR="00BC4DCB">
        <w:rPr>
          <w:rFonts w:eastAsia="宋体" w:hint="eastAsia"/>
          <w:lang w:eastAsia="zh-CN"/>
        </w:rPr>
        <w:t>H5</w:t>
      </w:r>
      <w:r w:rsidR="00BC4DCB">
        <w:rPr>
          <w:rFonts w:eastAsia="宋体" w:hint="eastAsia"/>
          <w:lang w:eastAsia="zh-CN"/>
        </w:rPr>
        <w:t>展示点位信息，包括点位信息和安全员信息</w:t>
      </w:r>
    </w:p>
    <w:p w14:paraId="12926B0A" w14:textId="6A9EB247" w:rsidR="00C17E60" w:rsidRDefault="00000000">
      <w:pPr>
        <w:rPr>
          <w:rFonts w:eastAsia="宋体"/>
          <w:lang w:eastAsia="zh-CN"/>
        </w:rPr>
      </w:pPr>
      <w:r>
        <w:rPr>
          <w:lang w:eastAsia="zh-CN"/>
        </w:rPr>
        <w:br/>
        <w:t>❗</w:t>
      </w:r>
      <w:r>
        <w:rPr>
          <w:lang w:eastAsia="zh-CN"/>
        </w:rPr>
        <w:t>如有附件文档（如原型图、接口文档、字段结构等），请在此备注：</w:t>
      </w:r>
    </w:p>
    <w:p w14:paraId="63485534" w14:textId="77777777" w:rsidR="00801BE9" w:rsidRDefault="00801BE9">
      <w:pPr>
        <w:rPr>
          <w:rFonts w:eastAsia="宋体"/>
          <w:lang w:eastAsia="zh-CN"/>
        </w:rPr>
      </w:pPr>
    </w:p>
    <w:p w14:paraId="499D10CF" w14:textId="77777777" w:rsidR="00801BE9" w:rsidRDefault="00801BE9">
      <w:pPr>
        <w:rPr>
          <w:rFonts w:eastAsia="宋体"/>
          <w:lang w:eastAsia="zh-CN"/>
        </w:rPr>
      </w:pPr>
    </w:p>
    <w:p w14:paraId="2F819590" w14:textId="77777777" w:rsidR="00801BE9" w:rsidRDefault="00801BE9">
      <w:pPr>
        <w:rPr>
          <w:rFonts w:eastAsia="宋体"/>
          <w:lang w:eastAsia="zh-CN"/>
        </w:rPr>
      </w:pPr>
    </w:p>
    <w:p w14:paraId="342C2DE9" w14:textId="77777777" w:rsidR="00801BE9" w:rsidRDefault="00801BE9">
      <w:pPr>
        <w:rPr>
          <w:rFonts w:eastAsia="宋体"/>
          <w:lang w:eastAsia="zh-CN"/>
        </w:rPr>
      </w:pPr>
    </w:p>
    <w:p w14:paraId="3A712499" w14:textId="77777777" w:rsidR="00801BE9" w:rsidRDefault="00801BE9">
      <w:pPr>
        <w:rPr>
          <w:rFonts w:eastAsia="宋体"/>
          <w:lang w:eastAsia="zh-CN"/>
        </w:rPr>
      </w:pPr>
    </w:p>
    <w:p w14:paraId="0B9FA077" w14:textId="7404E7D6" w:rsidR="00801BE9" w:rsidRDefault="00801BE9">
      <w:pPr>
        <w:rPr>
          <w:rFonts w:eastAsia="宋体"/>
          <w:lang w:eastAsia="zh-CN"/>
        </w:rPr>
      </w:pPr>
      <w:r w:rsidRPr="00801BE9">
        <w:rPr>
          <w:rFonts w:eastAsia="宋体"/>
          <w:noProof/>
          <w:lang w:eastAsia="zh-CN"/>
        </w:rPr>
        <w:lastRenderedPageBreak/>
        <w:drawing>
          <wp:anchor distT="0" distB="0" distL="114300" distR="114300" simplePos="0" relativeHeight="251661312" behindDoc="0" locked="0" layoutInCell="1" allowOverlap="1" wp14:anchorId="4433A17F" wp14:editId="5372F444">
            <wp:simplePos x="0" y="0"/>
            <wp:positionH relativeFrom="column">
              <wp:posOffset>2705100</wp:posOffset>
            </wp:positionH>
            <wp:positionV relativeFrom="paragraph">
              <wp:posOffset>2486025</wp:posOffset>
            </wp:positionV>
            <wp:extent cx="1638300" cy="2943225"/>
            <wp:effectExtent l="19050" t="19050" r="19050" b="28575"/>
            <wp:wrapSquare wrapText="bothSides"/>
            <wp:docPr id="17945684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943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01BE9">
        <w:rPr>
          <w:rFonts w:eastAsia="宋体"/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2E51A2EE" wp14:editId="118C182D">
            <wp:simplePos x="0" y="0"/>
            <wp:positionH relativeFrom="column">
              <wp:posOffset>-1066800</wp:posOffset>
            </wp:positionH>
            <wp:positionV relativeFrom="paragraph">
              <wp:posOffset>2476500</wp:posOffset>
            </wp:positionV>
            <wp:extent cx="3689350" cy="2333625"/>
            <wp:effectExtent l="19050" t="19050" r="25400" b="28575"/>
            <wp:wrapSquare wrapText="bothSides"/>
            <wp:docPr id="20910722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333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1BE9">
        <w:rPr>
          <w:rFonts w:ascii="微软雅黑" w:eastAsia="微软雅黑" w:hAnsi="微软雅黑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066F1D7C" wp14:editId="00DE95C4">
            <wp:simplePos x="0" y="0"/>
            <wp:positionH relativeFrom="column">
              <wp:posOffset>-1076325</wp:posOffset>
            </wp:positionH>
            <wp:positionV relativeFrom="paragraph">
              <wp:posOffset>28575</wp:posOffset>
            </wp:positionV>
            <wp:extent cx="3689985" cy="2371725"/>
            <wp:effectExtent l="19050" t="19050" r="24765" b="28575"/>
            <wp:wrapSquare wrapText="bothSides"/>
            <wp:docPr id="2002551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2371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1BE9">
        <w:rPr>
          <w:rFonts w:eastAsia="宋体"/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60A36247" wp14:editId="4E7DD041">
            <wp:simplePos x="0" y="0"/>
            <wp:positionH relativeFrom="column">
              <wp:posOffset>2724150</wp:posOffset>
            </wp:positionH>
            <wp:positionV relativeFrom="paragraph">
              <wp:posOffset>19050</wp:posOffset>
            </wp:positionV>
            <wp:extent cx="3383280" cy="2413635"/>
            <wp:effectExtent l="19050" t="19050" r="26670" b="24765"/>
            <wp:wrapSquare wrapText="bothSides"/>
            <wp:docPr id="1567553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413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2CAC1" w14:textId="7173704C" w:rsidR="00801BE9" w:rsidRDefault="00801BE9">
      <w:pPr>
        <w:rPr>
          <w:rFonts w:eastAsia="宋体"/>
          <w:lang w:eastAsia="zh-CN"/>
        </w:rPr>
      </w:pPr>
    </w:p>
    <w:p w14:paraId="5E81F3F7" w14:textId="3665A202" w:rsidR="00801BE9" w:rsidRDefault="00801BE9">
      <w:pPr>
        <w:rPr>
          <w:rFonts w:eastAsia="宋体"/>
          <w:lang w:eastAsia="zh-CN"/>
        </w:rPr>
      </w:pPr>
    </w:p>
    <w:p w14:paraId="541B0B1B" w14:textId="2C49402C" w:rsidR="00801BE9" w:rsidRDefault="00801BE9">
      <w:pPr>
        <w:rPr>
          <w:rFonts w:eastAsia="宋体"/>
          <w:lang w:eastAsia="zh-CN"/>
        </w:rPr>
      </w:pPr>
    </w:p>
    <w:p w14:paraId="2B505B8F" w14:textId="77777777" w:rsidR="00801BE9" w:rsidRDefault="00801BE9">
      <w:pPr>
        <w:rPr>
          <w:rFonts w:eastAsia="宋体"/>
          <w:lang w:eastAsia="zh-CN"/>
        </w:rPr>
      </w:pPr>
    </w:p>
    <w:p w14:paraId="4605255A" w14:textId="46B0CC33" w:rsidR="00801BE9" w:rsidRDefault="00801BE9">
      <w:pPr>
        <w:rPr>
          <w:rFonts w:eastAsia="宋体"/>
          <w:lang w:eastAsia="zh-CN"/>
        </w:rPr>
      </w:pPr>
    </w:p>
    <w:p w14:paraId="7C535E66" w14:textId="6AA8DAFE" w:rsidR="00801BE9" w:rsidRDefault="00801BE9">
      <w:pPr>
        <w:rPr>
          <w:rFonts w:eastAsia="宋体"/>
          <w:lang w:eastAsia="zh-CN"/>
        </w:rPr>
      </w:pPr>
    </w:p>
    <w:p w14:paraId="7F4678E3" w14:textId="6678804E" w:rsidR="00801BE9" w:rsidRDefault="00801BE9">
      <w:pPr>
        <w:rPr>
          <w:rFonts w:eastAsia="宋体"/>
          <w:lang w:eastAsia="zh-CN"/>
        </w:rPr>
      </w:pPr>
    </w:p>
    <w:p w14:paraId="72E75C0E" w14:textId="77777777" w:rsidR="00801BE9" w:rsidRDefault="00801BE9">
      <w:pPr>
        <w:rPr>
          <w:rFonts w:eastAsia="宋体"/>
          <w:lang w:eastAsia="zh-CN"/>
        </w:rPr>
      </w:pPr>
    </w:p>
    <w:p w14:paraId="55F1AFAB" w14:textId="5FC2146F" w:rsidR="00801BE9" w:rsidRDefault="00801BE9">
      <w:pPr>
        <w:rPr>
          <w:rFonts w:eastAsia="宋体"/>
          <w:lang w:eastAsia="zh-CN"/>
        </w:rPr>
      </w:pPr>
    </w:p>
    <w:p w14:paraId="2A251360" w14:textId="20F8BDEE" w:rsidR="00801BE9" w:rsidRDefault="00801BE9">
      <w:pPr>
        <w:rPr>
          <w:rFonts w:eastAsia="宋体"/>
          <w:lang w:eastAsia="zh-CN"/>
        </w:rPr>
      </w:pPr>
    </w:p>
    <w:p w14:paraId="1E3E0183" w14:textId="77777777" w:rsidR="00801BE9" w:rsidRDefault="00801BE9">
      <w:pPr>
        <w:rPr>
          <w:rFonts w:eastAsia="宋体"/>
          <w:lang w:eastAsia="zh-CN"/>
        </w:rPr>
      </w:pPr>
    </w:p>
    <w:p w14:paraId="0BA65080" w14:textId="77777777" w:rsidR="00801BE9" w:rsidRDefault="00801BE9">
      <w:pPr>
        <w:rPr>
          <w:rFonts w:eastAsia="宋体"/>
          <w:lang w:eastAsia="zh-CN"/>
        </w:rPr>
      </w:pPr>
    </w:p>
    <w:p w14:paraId="4FE314B7" w14:textId="0FCFBE67" w:rsidR="00801BE9" w:rsidRDefault="00801BE9">
      <w:pPr>
        <w:rPr>
          <w:rFonts w:eastAsia="宋体" w:hint="eastAsia"/>
          <w:lang w:eastAsia="zh-CN"/>
        </w:rPr>
      </w:pPr>
    </w:p>
    <w:p w14:paraId="3B1443FF" w14:textId="5A1DE1AF" w:rsidR="00801BE9" w:rsidRDefault="00801BE9">
      <w:pPr>
        <w:rPr>
          <w:rFonts w:eastAsia="宋体"/>
          <w:lang w:eastAsia="zh-CN"/>
        </w:rPr>
      </w:pPr>
    </w:p>
    <w:p w14:paraId="41C92497" w14:textId="5CBD847A" w:rsidR="00801BE9" w:rsidRDefault="00801BE9" w:rsidP="00801BE9">
      <w:pPr>
        <w:rPr>
          <w:rFonts w:hint="eastAsia"/>
          <w:lang w:eastAsia="zh-CN"/>
        </w:rPr>
      </w:pPr>
    </w:p>
    <w:p w14:paraId="0DF16BA6" w14:textId="6887EE2D" w:rsidR="00C17E60" w:rsidRPr="00F90731" w:rsidRDefault="00F90731">
      <w:pPr>
        <w:pStyle w:val="1"/>
        <w:rPr>
          <w:rFonts w:ascii="微软雅黑" w:eastAsia="微软雅黑" w:hAnsi="微软雅黑"/>
          <w:lang w:eastAsia="zh-CN"/>
        </w:rPr>
      </w:pPr>
      <w:r w:rsidRPr="00F90731">
        <w:rPr>
          <w:rFonts w:ascii="微软雅黑" w:eastAsia="微软雅黑" w:hAnsi="微软雅黑" w:hint="eastAsia"/>
          <w:lang w:eastAsia="zh-CN"/>
        </w:rPr>
        <w:lastRenderedPageBreak/>
        <w:t>三</w:t>
      </w:r>
      <w:r>
        <w:rPr>
          <w:rFonts w:ascii="微软雅黑" w:eastAsia="微软雅黑" w:hAnsi="微软雅黑" w:hint="eastAsia"/>
          <w:lang w:eastAsia="zh-CN"/>
        </w:rPr>
        <w:t>、双方职责</w:t>
      </w:r>
    </w:p>
    <w:p w14:paraId="01BB7901" w14:textId="3C7DDA40" w:rsidR="00C17E60" w:rsidRDefault="00000000">
      <w:pPr>
        <w:rPr>
          <w:lang w:eastAsia="zh-CN"/>
        </w:rPr>
      </w:pPr>
      <w:r>
        <w:rPr>
          <w:lang w:eastAsia="zh-CN"/>
        </w:rPr>
        <w:t>开发方职责（甲方）</w:t>
      </w:r>
      <w:r>
        <w:rPr>
          <w:lang w:eastAsia="zh-CN"/>
        </w:rPr>
        <w:br/>
        <w:t xml:space="preserve">- </w:t>
      </w:r>
      <w:r>
        <w:rPr>
          <w:lang w:eastAsia="zh-CN"/>
        </w:rPr>
        <w:t>按照</w:t>
      </w:r>
      <w:proofErr w:type="gramStart"/>
      <w:r>
        <w:rPr>
          <w:lang w:eastAsia="zh-CN"/>
        </w:rPr>
        <w:t>本需求</w:t>
      </w:r>
      <w:proofErr w:type="gramEnd"/>
      <w:r>
        <w:rPr>
          <w:lang w:eastAsia="zh-CN"/>
        </w:rPr>
        <w:t>文档完成系统开发、测试和部署</w:t>
      </w:r>
      <w:r>
        <w:rPr>
          <w:lang w:eastAsia="zh-CN"/>
        </w:rPr>
        <w:br/>
        <w:t xml:space="preserve">- </w:t>
      </w:r>
      <w:r>
        <w:rPr>
          <w:lang w:eastAsia="zh-CN"/>
        </w:rPr>
        <w:t>提供必要的用户使用培训及技术支持</w:t>
      </w:r>
    </w:p>
    <w:p w14:paraId="101DC999" w14:textId="77777777" w:rsidR="00C17E60" w:rsidRDefault="00000000">
      <w:pPr>
        <w:rPr>
          <w:lang w:eastAsia="zh-CN"/>
        </w:rPr>
      </w:pPr>
      <w:r>
        <w:rPr>
          <w:lang w:eastAsia="zh-CN"/>
        </w:rPr>
        <w:t>客户方职责（乙方）</w:t>
      </w:r>
      <w:r>
        <w:rPr>
          <w:lang w:eastAsia="zh-CN"/>
        </w:rPr>
        <w:br/>
        <w:t xml:space="preserve">- </w:t>
      </w:r>
      <w:r>
        <w:rPr>
          <w:lang w:eastAsia="zh-CN"/>
        </w:rPr>
        <w:t>提供准确、完整的需求信息</w:t>
      </w:r>
      <w:r>
        <w:rPr>
          <w:lang w:eastAsia="zh-CN"/>
        </w:rPr>
        <w:br/>
        <w:t xml:space="preserve">- </w:t>
      </w:r>
      <w:r>
        <w:rPr>
          <w:lang w:eastAsia="zh-CN"/>
        </w:rPr>
        <w:t>指定联系人配合项目开发</w:t>
      </w:r>
      <w:r>
        <w:rPr>
          <w:lang w:eastAsia="zh-CN"/>
        </w:rPr>
        <w:br/>
        <w:t xml:space="preserve">- </w:t>
      </w:r>
      <w:r>
        <w:rPr>
          <w:lang w:eastAsia="zh-CN"/>
        </w:rPr>
        <w:t>按确认的需求范围验收系统</w:t>
      </w:r>
    </w:p>
    <w:p w14:paraId="61CBA8D5" w14:textId="77777777" w:rsidR="00C17E60" w:rsidRPr="00F90731" w:rsidRDefault="00000000">
      <w:pPr>
        <w:pStyle w:val="1"/>
        <w:rPr>
          <w:rFonts w:ascii="微软雅黑" w:eastAsia="微软雅黑" w:hAnsi="微软雅黑"/>
          <w:lang w:eastAsia="zh-CN"/>
        </w:rPr>
      </w:pPr>
      <w:r w:rsidRPr="00F90731">
        <w:rPr>
          <w:rFonts w:ascii="微软雅黑" w:eastAsia="微软雅黑" w:hAnsi="微软雅黑"/>
          <w:lang w:eastAsia="zh-CN"/>
        </w:rPr>
        <w:t>四、变更说明</w:t>
      </w:r>
    </w:p>
    <w:p w14:paraId="5D18D156" w14:textId="77777777" w:rsidR="00C17E60" w:rsidRDefault="00000000">
      <w:pPr>
        <w:rPr>
          <w:lang w:eastAsia="zh-CN"/>
        </w:rPr>
      </w:pPr>
      <w:proofErr w:type="gramStart"/>
      <w:r>
        <w:rPr>
          <w:lang w:eastAsia="zh-CN"/>
        </w:rPr>
        <w:t>本需求</w:t>
      </w:r>
      <w:proofErr w:type="gramEnd"/>
      <w:r>
        <w:rPr>
          <w:lang w:eastAsia="zh-CN"/>
        </w:rPr>
        <w:t>一</w:t>
      </w:r>
      <w:r>
        <w:rPr>
          <w:rFonts w:ascii="微软雅黑" w:eastAsia="微软雅黑" w:hAnsi="微软雅黑" w:cs="微软雅黑" w:hint="eastAsia"/>
          <w:lang w:eastAsia="zh-CN"/>
        </w:rPr>
        <w:t>经</w:t>
      </w:r>
      <w:r>
        <w:rPr>
          <w:rFonts w:ascii="MS Mincho" w:eastAsia="MS Mincho" w:hAnsi="MS Mincho" w:cs="MS Mincho" w:hint="eastAsia"/>
          <w:lang w:eastAsia="zh-CN"/>
        </w:rPr>
        <w:t>双方</w:t>
      </w:r>
      <w:r>
        <w:rPr>
          <w:rFonts w:ascii="微软雅黑" w:eastAsia="微软雅黑" w:hAnsi="微软雅黑" w:cs="微软雅黑" w:hint="eastAsia"/>
          <w:lang w:eastAsia="zh-CN"/>
        </w:rPr>
        <w:t>签</w:t>
      </w:r>
      <w:r>
        <w:rPr>
          <w:rFonts w:ascii="MS Mincho" w:eastAsia="MS Mincho" w:hAnsi="MS Mincho" w:cs="MS Mincho" w:hint="eastAsia"/>
          <w:lang w:eastAsia="zh-CN"/>
        </w:rPr>
        <w:t>字确</w:t>
      </w:r>
      <w:r>
        <w:rPr>
          <w:rFonts w:ascii="微软雅黑" w:eastAsia="微软雅黑" w:hAnsi="微软雅黑" w:cs="微软雅黑" w:hint="eastAsia"/>
          <w:lang w:eastAsia="zh-CN"/>
        </w:rPr>
        <w:t>认</w:t>
      </w:r>
      <w:r>
        <w:rPr>
          <w:rFonts w:ascii="MS Mincho" w:eastAsia="MS Mincho" w:hAnsi="MS Mincho" w:cs="MS Mincho" w:hint="eastAsia"/>
          <w:lang w:eastAsia="zh-CN"/>
        </w:rPr>
        <w:t>，任何修改需通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正式</w:t>
      </w:r>
      <w:r>
        <w:rPr>
          <w:rFonts w:ascii="微软雅黑" w:eastAsia="微软雅黑" w:hAnsi="微软雅黑" w:cs="微软雅黑" w:hint="eastAsia"/>
          <w:lang w:eastAsia="zh-CN"/>
        </w:rPr>
        <w:t>书</w:t>
      </w:r>
      <w:r>
        <w:rPr>
          <w:rFonts w:ascii="MS Mincho" w:eastAsia="MS Mincho" w:hAnsi="MS Mincho" w:cs="MS Mincho" w:hint="eastAsia"/>
          <w:lang w:eastAsia="zh-CN"/>
        </w:rPr>
        <w:t>面</w:t>
      </w:r>
      <w:r>
        <w:rPr>
          <w:rFonts w:ascii="微软雅黑" w:eastAsia="微软雅黑" w:hAnsi="微软雅黑" w:cs="微软雅黑" w:hint="eastAsia"/>
          <w:lang w:eastAsia="zh-CN"/>
        </w:rPr>
        <w:t>变</w:t>
      </w:r>
      <w:r>
        <w:rPr>
          <w:rFonts w:ascii="MS Mincho" w:eastAsia="MS Mincho" w:hAnsi="MS Mincho" w:cs="MS Mincho" w:hint="eastAsia"/>
          <w:lang w:eastAsia="zh-CN"/>
        </w:rPr>
        <w:t>更申</w:t>
      </w:r>
      <w:r>
        <w:rPr>
          <w:rFonts w:ascii="微软雅黑" w:eastAsia="微软雅黑" w:hAnsi="微软雅黑" w:cs="微软雅黑" w:hint="eastAsia"/>
          <w:lang w:eastAsia="zh-CN"/>
        </w:rPr>
        <w:t>请</w:t>
      </w:r>
      <w:r>
        <w:rPr>
          <w:rFonts w:ascii="MS Mincho" w:eastAsia="MS Mincho" w:hAnsi="MS Mincho" w:cs="MS Mincho" w:hint="eastAsia"/>
          <w:lang w:eastAsia="zh-CN"/>
        </w:rPr>
        <w:t>，并双方确</w:t>
      </w:r>
      <w:r>
        <w:rPr>
          <w:rFonts w:ascii="微软雅黑" w:eastAsia="微软雅黑" w:hAnsi="微软雅黑" w:cs="微软雅黑" w:hint="eastAsia"/>
          <w:lang w:eastAsia="zh-CN"/>
        </w:rPr>
        <w:t>认</w:t>
      </w:r>
      <w:r>
        <w:rPr>
          <w:rFonts w:ascii="MS Mincho" w:eastAsia="MS Mincho" w:hAnsi="MS Mincho" w:cs="MS Mincho" w:hint="eastAsia"/>
          <w:lang w:eastAsia="zh-CN"/>
        </w:rPr>
        <w:t>后</w:t>
      </w:r>
      <w:r>
        <w:rPr>
          <w:rFonts w:ascii="微软雅黑" w:eastAsia="微软雅黑" w:hAnsi="微软雅黑" w:cs="微软雅黑" w:hint="eastAsia"/>
          <w:lang w:eastAsia="zh-CN"/>
        </w:rPr>
        <w:t>执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lang w:eastAsia="zh-CN"/>
        </w:rPr>
        <w:t>。</w:t>
      </w:r>
    </w:p>
    <w:p w14:paraId="028A38DA" w14:textId="3862EB5C" w:rsidR="00C17E60" w:rsidRPr="00F90731" w:rsidRDefault="00000000" w:rsidP="00F90731">
      <w:pPr>
        <w:pStyle w:val="1"/>
        <w:rPr>
          <w:rFonts w:ascii="微软雅黑" w:eastAsia="微软雅黑" w:hAnsi="微软雅黑" w:hint="eastAsia"/>
          <w:lang w:eastAsia="zh-CN"/>
        </w:rPr>
      </w:pPr>
      <w:proofErr w:type="spellStart"/>
      <w:r w:rsidRPr="00F90731">
        <w:rPr>
          <w:rFonts w:ascii="微软雅黑" w:eastAsia="微软雅黑" w:hAnsi="微软雅黑"/>
        </w:rPr>
        <w:t>五、确认签署</w:t>
      </w:r>
      <w:proofErr w:type="spellEnd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17E60" w14:paraId="1989F235" w14:textId="77777777">
        <w:tc>
          <w:tcPr>
            <w:tcW w:w="4320" w:type="dxa"/>
          </w:tcPr>
          <w:p w14:paraId="0BB3A6B7" w14:textId="77777777" w:rsidR="00C17E60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客户单位确认（乙方）</w:t>
            </w:r>
          </w:p>
        </w:tc>
        <w:tc>
          <w:tcPr>
            <w:tcW w:w="4320" w:type="dxa"/>
          </w:tcPr>
          <w:p w14:paraId="060F71B5" w14:textId="77777777" w:rsidR="00C17E60" w:rsidRDefault="00000000">
            <w:proofErr w:type="spellStart"/>
            <w:r>
              <w:t>开发方确认（甲方</w:t>
            </w:r>
            <w:proofErr w:type="spellEnd"/>
            <w:r>
              <w:t>）</w:t>
            </w:r>
          </w:p>
        </w:tc>
      </w:tr>
      <w:tr w:rsidR="00C17E60" w14:paraId="68CFB75F" w14:textId="77777777">
        <w:tc>
          <w:tcPr>
            <w:tcW w:w="4320" w:type="dxa"/>
          </w:tcPr>
          <w:p w14:paraId="5C1D8E15" w14:textId="77777777" w:rsidR="00C17E60" w:rsidRDefault="00000000">
            <w:r>
              <w:t>单位名称：</w:t>
            </w:r>
          </w:p>
        </w:tc>
        <w:tc>
          <w:tcPr>
            <w:tcW w:w="4320" w:type="dxa"/>
          </w:tcPr>
          <w:p w14:paraId="74E0A2BA" w14:textId="77777777" w:rsidR="00C17E60" w:rsidRDefault="00000000">
            <w:r>
              <w:t>单位名称：</w:t>
            </w:r>
          </w:p>
        </w:tc>
      </w:tr>
      <w:tr w:rsidR="00C17E60" w14:paraId="164CEFDF" w14:textId="77777777">
        <w:tc>
          <w:tcPr>
            <w:tcW w:w="4320" w:type="dxa"/>
          </w:tcPr>
          <w:p w14:paraId="03BAB6D2" w14:textId="77777777" w:rsidR="00C17E60" w:rsidRDefault="00000000">
            <w:r>
              <w:t>签署人：</w:t>
            </w:r>
          </w:p>
        </w:tc>
        <w:tc>
          <w:tcPr>
            <w:tcW w:w="4320" w:type="dxa"/>
          </w:tcPr>
          <w:p w14:paraId="2D043AB5" w14:textId="77777777" w:rsidR="00C17E60" w:rsidRDefault="00000000">
            <w:r>
              <w:t>签署人：</w:t>
            </w:r>
          </w:p>
        </w:tc>
      </w:tr>
      <w:tr w:rsidR="00F90731" w14:paraId="60B94A8B" w14:textId="77777777">
        <w:tc>
          <w:tcPr>
            <w:tcW w:w="4320" w:type="dxa"/>
          </w:tcPr>
          <w:p w14:paraId="209B07BE" w14:textId="31ACB4E1" w:rsidR="00F90731" w:rsidRPr="00F90731" w:rsidRDefault="00F90731" w:rsidP="00F90731">
            <w:pPr>
              <w:rPr>
                <w:rFonts w:eastAsia="宋体" w:hint="eastAsia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签署人</w:t>
            </w:r>
            <w:proofErr w:type="spellStart"/>
            <w:r>
              <w:t>职务</w:t>
            </w:r>
            <w:proofErr w:type="spellEnd"/>
            <w:r>
              <w:t xml:space="preserve"> </w:t>
            </w:r>
            <w:r>
              <w:rPr>
                <w:rFonts w:ascii="宋体" w:eastAsia="宋体" w:hAnsi="宋体" w:hint="eastAsia"/>
                <w:lang w:eastAsia="zh-CN"/>
              </w:rPr>
              <w:t>：</w:t>
            </w:r>
          </w:p>
        </w:tc>
        <w:tc>
          <w:tcPr>
            <w:tcW w:w="4320" w:type="dxa"/>
          </w:tcPr>
          <w:p w14:paraId="7684D3AB" w14:textId="3BAEB6F7" w:rsidR="00F90731" w:rsidRDefault="00F90731" w:rsidP="00F90731">
            <w:r>
              <w:rPr>
                <w:rFonts w:ascii="微软雅黑" w:eastAsia="微软雅黑" w:hAnsi="微软雅黑" w:cs="微软雅黑" w:hint="eastAsia"/>
                <w:lang w:eastAsia="zh-CN"/>
              </w:rPr>
              <w:t>签署人</w:t>
            </w:r>
            <w:proofErr w:type="spellStart"/>
            <w:r>
              <w:t>职务</w:t>
            </w:r>
            <w:proofErr w:type="spellEnd"/>
            <w:r>
              <w:t xml:space="preserve"> </w:t>
            </w:r>
            <w:r>
              <w:rPr>
                <w:rFonts w:ascii="宋体" w:eastAsia="宋体" w:hAnsi="宋体" w:hint="eastAsia"/>
                <w:lang w:eastAsia="zh-CN"/>
              </w:rPr>
              <w:t>：</w:t>
            </w:r>
          </w:p>
        </w:tc>
      </w:tr>
      <w:tr w:rsidR="00F90731" w14:paraId="5F27F6C4" w14:textId="77777777">
        <w:tc>
          <w:tcPr>
            <w:tcW w:w="4320" w:type="dxa"/>
          </w:tcPr>
          <w:p w14:paraId="2A871C00" w14:textId="3DB15B26" w:rsidR="00F90731" w:rsidRDefault="00F90731" w:rsidP="00F90731">
            <w:proofErr w:type="spellStart"/>
            <w:r>
              <w:t>签署日期</w:t>
            </w:r>
            <w:proofErr w:type="spellEnd"/>
            <w:r>
              <w:t>：</w:t>
            </w:r>
          </w:p>
        </w:tc>
        <w:tc>
          <w:tcPr>
            <w:tcW w:w="4320" w:type="dxa"/>
          </w:tcPr>
          <w:p w14:paraId="1C4A082A" w14:textId="38AE047D" w:rsidR="00F90731" w:rsidRDefault="00F90731" w:rsidP="00F90731">
            <w:proofErr w:type="spellStart"/>
            <w:r>
              <w:t>签署日期</w:t>
            </w:r>
            <w:proofErr w:type="spellEnd"/>
            <w:r>
              <w:t>：</w:t>
            </w:r>
          </w:p>
        </w:tc>
      </w:tr>
    </w:tbl>
    <w:p w14:paraId="3F6DA76A" w14:textId="77777777" w:rsidR="006B4A46" w:rsidRDefault="006B4A46"/>
    <w:sectPr w:rsidR="006B4A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589899">
    <w:abstractNumId w:val="8"/>
  </w:num>
  <w:num w:numId="2" w16cid:durableId="1888225660">
    <w:abstractNumId w:val="6"/>
  </w:num>
  <w:num w:numId="3" w16cid:durableId="1400906286">
    <w:abstractNumId w:val="5"/>
  </w:num>
  <w:num w:numId="4" w16cid:durableId="808785109">
    <w:abstractNumId w:val="4"/>
  </w:num>
  <w:num w:numId="5" w16cid:durableId="1229078431">
    <w:abstractNumId w:val="7"/>
  </w:num>
  <w:num w:numId="6" w16cid:durableId="599683023">
    <w:abstractNumId w:val="3"/>
  </w:num>
  <w:num w:numId="7" w16cid:durableId="88937518">
    <w:abstractNumId w:val="2"/>
  </w:num>
  <w:num w:numId="8" w16cid:durableId="82726010">
    <w:abstractNumId w:val="1"/>
  </w:num>
  <w:num w:numId="9" w16cid:durableId="180619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93E21"/>
    <w:rsid w:val="006B4A46"/>
    <w:rsid w:val="00801BE9"/>
    <w:rsid w:val="00AA1D8D"/>
    <w:rsid w:val="00B47730"/>
    <w:rsid w:val="00BC4DCB"/>
    <w:rsid w:val="00C17E60"/>
    <w:rsid w:val="00C21978"/>
    <w:rsid w:val="00CB0664"/>
    <w:rsid w:val="00F907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F47226"/>
  <w14:defaultImageDpi w14:val="300"/>
  <w15:docId w15:val="{E4FB12C0-AABE-45B4-A261-9E5FEECE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317</Words>
  <Characters>333</Characters>
  <Application>Microsoft Office Word</Application>
  <DocSecurity>0</DocSecurity>
  <Lines>47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hongxin hong</cp:lastModifiedBy>
  <cp:revision>3</cp:revision>
  <dcterms:created xsi:type="dcterms:W3CDTF">2025-06-30T07:26:00Z</dcterms:created>
  <dcterms:modified xsi:type="dcterms:W3CDTF">2025-06-30T07:29:00Z</dcterms:modified>
  <cp:category/>
</cp:coreProperties>
</file>